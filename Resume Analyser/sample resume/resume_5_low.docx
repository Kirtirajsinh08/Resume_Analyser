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Jose Marshall</w:t>
      </w:r>
    </w:p>
    <w:p>
      <w:r>
        <w:t>Email: clarklauren@mcdaniel-sullivan.biz</w:t>
      </w:r>
    </w:p>
    <w:p>
      <w:r>
        <w:t>Phone: 97396 88589</w:t>
      </w:r>
    </w:p>
    <w:p>
      <w:r>
        <w:t>Location: South Anaside</w:t>
      </w:r>
    </w:p>
    <w:p/>
    <w:p>
      <w:r>
        <w:t>PROFILE</w:t>
      </w:r>
    </w:p>
    <w:p>
      <w:r>
        <w:t>Motivated software professional with a strong foundation in computer science principles. Passionate about building scalable and user-friendly applications. Eager to learn and grow in a challenging environment.</w:t>
      </w:r>
    </w:p>
    <w:p/>
    <w:p>
      <w:r>
        <w:t>PROJECTS</w:t>
      </w:r>
    </w:p>
    <w:p>
      <w:r>
        <w:t>- Created a machine learning model to predict housing prices</w:t>
      </w:r>
    </w:p>
    <w:p>
      <w:r>
        <w:t>- Used regression techniques and visualized insights using matplotlib</w:t>
      </w:r>
    </w:p>
    <w:p>
      <w:r>
        <w:t>- Built a dashboard with Streamlit for user interaction</w:t>
      </w:r>
    </w:p>
    <w:p/>
    <w:p>
      <w:r>
        <w:t>SKILLS</w:t>
      </w:r>
    </w:p>
    <w:p>
      <w:r>
        <w:t>Python, Data Science, Machine Learning, Pandas, Numpy, Matplotlib, Scikit-learn</w:t>
      </w:r>
    </w:p>
    <w:p/>
    <w:p>
      <w:r>
        <w:t>EDUCATION</w:t>
      </w:r>
    </w:p>
    <w:p>
      <w:r>
        <w:t>Bachelor of Technology in Computer Science, Johnson-White University, 2019 - 2023</w:t>
      </w:r>
    </w:p>
    <w:p/>
    <w:p>
      <w:r>
        <w:t>ACCOMPLISHMENTS</w:t>
      </w:r>
    </w:p>
    <w:p>
      <w:r>
        <w:t>- Participated in multiple hackathons and won awards for innovative app development</w:t>
      </w:r>
    </w:p>
    <w:p>
      <w:r>
        <w:t>- Completed certification courses in Full Stack Development and Machine Learning</w:t>
      </w:r>
    </w:p>
    <w:p>
      <w:r>
        <w:t>- Contributed to open-source projects on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